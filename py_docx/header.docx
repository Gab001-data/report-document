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13BFB" w14:textId="77777777" w:rsidR="00CF3C4F" w:rsidRDefault="00284AA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4AAB">
        <w:rPr>
          <w:rFonts w:asciiTheme="majorHAnsi" w:hAnsiTheme="majorHAnsi" w:cstheme="majorHAnsi"/>
          <w:b/>
          <w:bCs/>
          <w:sz w:val="28"/>
          <w:szCs w:val="28"/>
        </w:rPr>
        <w:t>{{ title }}</w:t>
      </w:r>
    </w:p>
    <w:p w14:paraId="59DC9B23" w14:textId="77777777" w:rsidR="00284AAB" w:rsidRDefault="00284AA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FDB6411" w14:textId="2B2FD5BE" w:rsidR="00284AAB" w:rsidRPr="00284AAB" w:rsidRDefault="00284AAB">
      <w:pPr>
        <w:rPr>
          <w:rFonts w:cstheme="majorHAnsi"/>
        </w:rPr>
        <w:sectPr w:rsidR="00284AAB" w:rsidRPr="00284AAB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cstheme="majorHAnsi"/>
        </w:rPr>
        <w:t xml:space="preserve">{{ </w:t>
      </w:r>
      <w:proofErr w:type="spellStart"/>
      <w:r>
        <w:rPr>
          <w:rFonts w:cstheme="majorHAnsi"/>
        </w:rPr>
        <w:t>mysubdoc</w:t>
      </w:r>
      <w:proofErr w:type="spellEnd"/>
      <w:r>
        <w:rPr>
          <w:rFonts w:cstheme="majorHAnsi"/>
        </w:rPr>
        <w:t xml:space="preserve"> }}</w:t>
      </w:r>
    </w:p>
    <w:p w14:paraId="4E9AC687" w14:textId="77777777" w:rsidR="006C011D" w:rsidRDefault="006C011D"/>
    <w:sectPr w:rsidR="006C011D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B72A4" w14:textId="77777777" w:rsidR="006C011D" w:rsidRDefault="006C011D">
      <w:pPr>
        <w:spacing w:after="0" w:line="240" w:lineRule="auto"/>
      </w:pPr>
      <w:r>
        <w:separator/>
      </w:r>
    </w:p>
  </w:endnote>
  <w:endnote w:type="continuationSeparator" w:id="0">
    <w:p w14:paraId="3F856479" w14:textId="77777777" w:rsidR="006C011D" w:rsidRDefault="006C0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FB112" w14:textId="77777777" w:rsidR="006C011D" w:rsidRDefault="006C011D">
      <w:pPr>
        <w:spacing w:after="0" w:line="240" w:lineRule="auto"/>
      </w:pPr>
      <w:r>
        <w:separator/>
      </w:r>
    </w:p>
  </w:footnote>
  <w:footnote w:type="continuationSeparator" w:id="0">
    <w:p w14:paraId="6746E131" w14:textId="77777777" w:rsidR="006C011D" w:rsidRDefault="006C0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AABDC" w14:textId="77777777" w:rsidR="00CF3C4F" w:rsidRDefault="00000000">
    <w:pPr>
      <w:pStyle w:val="Header"/>
    </w:pPr>
    <w:r>
      <w:t>Section 2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0353109">
    <w:abstractNumId w:val="8"/>
  </w:num>
  <w:num w:numId="2" w16cid:durableId="1973633930">
    <w:abstractNumId w:val="6"/>
  </w:num>
  <w:num w:numId="3" w16cid:durableId="1627396524">
    <w:abstractNumId w:val="5"/>
  </w:num>
  <w:num w:numId="4" w16cid:durableId="947009027">
    <w:abstractNumId w:val="4"/>
  </w:num>
  <w:num w:numId="5" w16cid:durableId="1576427492">
    <w:abstractNumId w:val="7"/>
  </w:num>
  <w:num w:numId="6" w16cid:durableId="1949506078">
    <w:abstractNumId w:val="3"/>
  </w:num>
  <w:num w:numId="7" w16cid:durableId="1532382069">
    <w:abstractNumId w:val="2"/>
  </w:num>
  <w:num w:numId="8" w16cid:durableId="516429784">
    <w:abstractNumId w:val="1"/>
  </w:num>
  <w:num w:numId="9" w16cid:durableId="94997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AAB"/>
    <w:rsid w:val="0029639D"/>
    <w:rsid w:val="00326F90"/>
    <w:rsid w:val="006C011D"/>
    <w:rsid w:val="00AA1D8D"/>
    <w:rsid w:val="00B47730"/>
    <w:rsid w:val="00CB0664"/>
    <w:rsid w:val="00CF3C4F"/>
    <w:rsid w:val="00ED60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581BB"/>
  <w14:defaultImageDpi w14:val="300"/>
  <w15:docId w15:val="{C8F3739F-ADA4-48D2-B90E-4D8F3A79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Ogih</cp:lastModifiedBy>
  <cp:revision>2</cp:revision>
  <dcterms:created xsi:type="dcterms:W3CDTF">2013-12-23T23:15:00Z</dcterms:created>
  <dcterms:modified xsi:type="dcterms:W3CDTF">2025-10-09T21:07:00Z</dcterms:modified>
  <cp:category/>
</cp:coreProperties>
</file>